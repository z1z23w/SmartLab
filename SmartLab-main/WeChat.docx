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A30E2" w14:textId="6736C796" w:rsidR="00F10F40" w:rsidRPr="000E1D23" w:rsidRDefault="00915E37" w:rsidP="00D909ED">
      <w:pPr>
        <w:rPr>
          <w:rFonts w:ascii="微软雅黑" w:eastAsia="微软雅黑" w:hAnsi="微软雅黑"/>
          <w:b/>
          <w:lang w:eastAsia="zh-CN"/>
        </w:rPr>
      </w:pPr>
      <w:bookmarkStart w:id="0" w:name="OLE_LINK1"/>
      <w:r>
        <w:rPr>
          <w:rFonts w:ascii="微软雅黑" w:eastAsia="微软雅黑" w:hAnsi="微软雅黑" w:hint="eastAsia"/>
          <w:b/>
          <w:sz w:val="48"/>
          <w:lang w:eastAsia="zh-CN"/>
        </w:rPr>
        <w:t>微信</w:t>
      </w:r>
      <w:r w:rsidR="00000000" w:rsidRPr="000E1D23">
        <w:rPr>
          <w:rFonts w:ascii="微软雅黑" w:eastAsia="微软雅黑" w:hAnsi="微软雅黑"/>
          <w:b/>
          <w:sz w:val="48"/>
          <w:lang w:eastAsia="zh-CN"/>
        </w:rPr>
        <w:t>App项目立项与需求分析文档</w:t>
      </w:r>
    </w:p>
    <w:bookmarkEnd w:id="0"/>
    <w:p w14:paraId="2CDDC20E" w14:textId="76C263D7" w:rsidR="00F10F40" w:rsidRDefault="00915E37" w:rsidP="00C62B3A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 w:val="28"/>
          <w:lang w:eastAsia="zh-CN"/>
        </w:rPr>
        <w:t>WeChat</w:t>
      </w:r>
      <w:r w:rsidR="00000000" w:rsidRPr="000E1D23">
        <w:rPr>
          <w:rFonts w:ascii="微软雅黑" w:eastAsia="微软雅黑" w:hAnsi="微软雅黑"/>
          <w:sz w:val="28"/>
        </w:rPr>
        <w:t xml:space="preserve"> Application – Project Proposal &amp; Requirement Analysis</w:t>
      </w:r>
    </w:p>
    <w:p w14:paraId="53C8E4C6" w14:textId="77777777" w:rsidR="00C62B3A" w:rsidRDefault="00C62B3A" w:rsidP="00C62B3A">
      <w:pPr>
        <w:jc w:val="center"/>
        <w:rPr>
          <w:rFonts w:ascii="微软雅黑" w:eastAsia="微软雅黑" w:hAnsi="微软雅黑"/>
          <w:lang w:eastAsia="zh-CN"/>
        </w:rPr>
      </w:pPr>
    </w:p>
    <w:p w14:paraId="7FFC1A21" w14:textId="77777777" w:rsidR="00C62B3A" w:rsidRDefault="00C62B3A" w:rsidP="00C62B3A">
      <w:pPr>
        <w:jc w:val="center"/>
        <w:rPr>
          <w:rFonts w:ascii="微软雅黑" w:eastAsia="微软雅黑" w:hAnsi="微软雅黑"/>
          <w:lang w:eastAsia="zh-CN"/>
        </w:rPr>
      </w:pPr>
    </w:p>
    <w:p w14:paraId="10EDBD2E" w14:textId="77777777" w:rsidR="00C62B3A" w:rsidRDefault="00C62B3A" w:rsidP="00BB1374">
      <w:pPr>
        <w:rPr>
          <w:rFonts w:ascii="微软雅黑" w:eastAsia="微软雅黑" w:hAnsi="微软雅黑"/>
          <w:lang w:eastAsia="zh-CN"/>
        </w:rPr>
      </w:pPr>
    </w:p>
    <w:p w14:paraId="4D6CB502" w14:textId="77777777" w:rsidR="00C62B3A" w:rsidRPr="000E1D23" w:rsidRDefault="00C62B3A" w:rsidP="00C62B3A">
      <w:pPr>
        <w:rPr>
          <w:rFonts w:ascii="微软雅黑" w:eastAsia="微软雅黑" w:hAnsi="微软雅黑"/>
          <w:lang w:eastAsia="zh-CN"/>
        </w:rPr>
      </w:pPr>
    </w:p>
    <w:p w14:paraId="4E5567F0" w14:textId="77777777" w:rsidR="00C62B3A" w:rsidRDefault="00000000" w:rsidP="00C62B3A">
      <w:pPr>
        <w:jc w:val="right"/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t>版本：V1.0</w:t>
      </w:r>
    </w:p>
    <w:p w14:paraId="584ECCDB" w14:textId="5A998378" w:rsidR="00F10F40" w:rsidRPr="000E1D23" w:rsidRDefault="00000000" w:rsidP="00C62B3A">
      <w:pPr>
        <w:jc w:val="right"/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t>日期：2025-10-16</w:t>
      </w:r>
    </w:p>
    <w:p w14:paraId="6215C3CD" w14:textId="77777777" w:rsidR="00F10F40" w:rsidRPr="000E1D23" w:rsidRDefault="00000000">
      <w:pPr>
        <w:pStyle w:val="1"/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lastRenderedPageBreak/>
        <w:t>第1章 从想法到立项</w:t>
      </w:r>
    </w:p>
    <w:p w14:paraId="78056BEE" w14:textId="271C7BB7" w:rsidR="00F10F40" w:rsidRPr="000E1D23" w:rsidRDefault="00000000">
      <w:pPr>
        <w:pStyle w:val="21"/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t>1.1 项目背景</w:t>
      </w:r>
      <w:r w:rsidR="00CB7491" w:rsidRPr="000E1D23">
        <w:rPr>
          <w:rFonts w:ascii="微软雅黑" w:eastAsia="微软雅黑" w:hAnsi="微软雅黑" w:hint="eastAsia"/>
          <w:lang w:eastAsia="zh-CN"/>
        </w:rPr>
        <w:t>与</w:t>
      </w:r>
      <w:r w:rsidR="00CB7491" w:rsidRPr="000E1D23">
        <w:rPr>
          <w:rFonts w:ascii="微软雅黑" w:eastAsia="微软雅黑" w:hAnsi="微软雅黑" w:cs="微软雅黑" w:hint="eastAsia"/>
          <w:lang w:eastAsia="zh-CN"/>
        </w:rPr>
        <w:t>动机</w:t>
      </w:r>
    </w:p>
    <w:p w14:paraId="4724C6EF" w14:textId="77777777" w:rsidR="00F10F40" w:rsidRPr="000E1D23" w:rsidRDefault="00000000">
      <w:pPr>
        <w:pStyle w:val="21"/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t>1.2 市场问题与机会</w:t>
      </w:r>
    </w:p>
    <w:p w14:paraId="72626BD1" w14:textId="77777777" w:rsidR="00F10F40" w:rsidRPr="000E1D23" w:rsidRDefault="00000000">
      <w:pPr>
        <w:pStyle w:val="21"/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t>1.3 项目目标</w:t>
      </w:r>
    </w:p>
    <w:p w14:paraId="59636A57" w14:textId="77777777" w:rsidR="00F10F40" w:rsidRPr="000E1D23" w:rsidRDefault="00000000">
      <w:pPr>
        <w:pStyle w:val="21"/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t>1.4 项目范围与边界</w:t>
      </w:r>
    </w:p>
    <w:p w14:paraId="247E0889" w14:textId="5B7C9FF6" w:rsidR="00F10F40" w:rsidRPr="000E1D23" w:rsidRDefault="00000000" w:rsidP="006E2EC0">
      <w:pPr>
        <w:pStyle w:val="21"/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t>1.5 成功标准与度量指标</w:t>
      </w:r>
    </w:p>
    <w:p w14:paraId="121A3947" w14:textId="77777777" w:rsidR="00F10F40" w:rsidRPr="000E1D23" w:rsidRDefault="00000000">
      <w:pPr>
        <w:pStyle w:val="1"/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t>第2章 可行性分析与立项决策</w:t>
      </w:r>
    </w:p>
    <w:p w14:paraId="1314138A" w14:textId="77777777" w:rsidR="00F10F40" w:rsidRPr="000E1D23" w:rsidRDefault="00000000">
      <w:pPr>
        <w:pStyle w:val="21"/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t>2.1 技术可行性</w:t>
      </w:r>
    </w:p>
    <w:p w14:paraId="66CA3F71" w14:textId="77777777" w:rsidR="00F10F40" w:rsidRPr="000E1D23" w:rsidRDefault="00000000">
      <w:pPr>
        <w:pStyle w:val="21"/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t>2.2 经济可行性</w:t>
      </w:r>
    </w:p>
    <w:p w14:paraId="6AB3B0D2" w14:textId="77777777" w:rsidR="00F10F40" w:rsidRPr="000E1D23" w:rsidRDefault="00000000">
      <w:pPr>
        <w:pStyle w:val="21"/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t>2.3 操作可行性</w:t>
      </w:r>
    </w:p>
    <w:p w14:paraId="517619F7" w14:textId="77777777" w:rsidR="00F10F40" w:rsidRPr="000E1D23" w:rsidRDefault="00000000">
      <w:pPr>
        <w:pStyle w:val="21"/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t>2.4 风险与对策</w:t>
      </w:r>
    </w:p>
    <w:p w14:paraId="3230C636" w14:textId="77777777" w:rsidR="00F10F40" w:rsidRPr="000E1D23" w:rsidRDefault="00000000">
      <w:pPr>
        <w:pStyle w:val="21"/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t>2.5 立项决策</w:t>
      </w:r>
    </w:p>
    <w:p w14:paraId="6FD337E3" w14:textId="77777777" w:rsidR="00F10F40" w:rsidRPr="000E1D23" w:rsidRDefault="00000000">
      <w:pPr>
        <w:pStyle w:val="1"/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t>第3章 愿景文档（Vision Document）</w:t>
      </w:r>
    </w:p>
    <w:p w14:paraId="1513F362" w14:textId="77777777" w:rsidR="00F10F40" w:rsidRPr="000E1D23" w:rsidRDefault="00000000">
      <w:pPr>
        <w:pStyle w:val="21"/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t>3.1 产品愿景</w:t>
      </w:r>
    </w:p>
    <w:p w14:paraId="18C592F1" w14:textId="77777777" w:rsidR="00F10F40" w:rsidRPr="000E1D23" w:rsidRDefault="00000000">
      <w:pPr>
        <w:pStyle w:val="21"/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t>3.2 产品定位</w:t>
      </w:r>
    </w:p>
    <w:p w14:paraId="78A82DFD" w14:textId="77777777" w:rsidR="00F10F40" w:rsidRPr="000E1D23" w:rsidRDefault="00000000">
      <w:pPr>
        <w:pStyle w:val="21"/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t>3.3 主要目标用户与涉众</w:t>
      </w:r>
    </w:p>
    <w:p w14:paraId="01741999" w14:textId="77777777" w:rsidR="00F10F40" w:rsidRPr="000E1D23" w:rsidRDefault="00000000">
      <w:pPr>
        <w:pStyle w:val="21"/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t>3.4 产品主要特性与创新点</w:t>
      </w:r>
    </w:p>
    <w:p w14:paraId="08019539" w14:textId="3561864C" w:rsidR="00F10F40" w:rsidRPr="000E1D23" w:rsidRDefault="00000000" w:rsidP="006E2EC0">
      <w:pPr>
        <w:pStyle w:val="21"/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lastRenderedPageBreak/>
        <w:t>3.5 预期收益与市场价值</w:t>
      </w:r>
    </w:p>
    <w:p w14:paraId="4B565A2E" w14:textId="4E8A77E6" w:rsidR="00F10F40" w:rsidRPr="000E1D23" w:rsidRDefault="00000000" w:rsidP="00630DDC">
      <w:pPr>
        <w:pStyle w:val="1"/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t>第</w:t>
      </w:r>
      <w:r w:rsidR="00630DDC">
        <w:rPr>
          <w:rFonts w:ascii="微软雅黑" w:eastAsia="微软雅黑" w:hAnsi="微软雅黑" w:hint="eastAsia"/>
          <w:lang w:eastAsia="zh-CN"/>
        </w:rPr>
        <w:t>4</w:t>
      </w:r>
      <w:r w:rsidRPr="000E1D23">
        <w:rPr>
          <w:rFonts w:ascii="微软雅黑" w:eastAsia="微软雅黑" w:hAnsi="微软雅黑"/>
          <w:lang w:eastAsia="zh-CN"/>
        </w:rPr>
        <w:t>章 涉众分析（Stakeholder Analysis）</w:t>
      </w:r>
    </w:p>
    <w:p w14:paraId="0E938032" w14:textId="0671140B" w:rsidR="00F10F40" w:rsidRPr="000E1D23" w:rsidRDefault="00000000" w:rsidP="00630DDC">
      <w:pPr>
        <w:pStyle w:val="1"/>
        <w:rPr>
          <w:rFonts w:ascii="微软雅黑" w:eastAsia="微软雅黑" w:hAnsi="微软雅黑"/>
        </w:rPr>
      </w:pPr>
      <w:r w:rsidRPr="000E1D23">
        <w:rPr>
          <w:rFonts w:ascii="微软雅黑" w:eastAsia="微软雅黑" w:hAnsi="微软雅黑"/>
        </w:rPr>
        <w:t>第</w:t>
      </w:r>
      <w:r w:rsidR="00630DDC">
        <w:rPr>
          <w:rFonts w:ascii="微软雅黑" w:eastAsia="微软雅黑" w:hAnsi="微软雅黑" w:hint="eastAsia"/>
          <w:lang w:eastAsia="zh-CN"/>
        </w:rPr>
        <w:t>5</w:t>
      </w:r>
      <w:r w:rsidRPr="000E1D23">
        <w:rPr>
          <w:rFonts w:ascii="微软雅黑" w:eastAsia="微软雅黑" w:hAnsi="微软雅黑"/>
        </w:rPr>
        <w:t xml:space="preserve">章 </w:t>
      </w:r>
      <w:proofErr w:type="spellStart"/>
      <w:r w:rsidRPr="000E1D23">
        <w:rPr>
          <w:rFonts w:ascii="微软雅黑" w:eastAsia="微软雅黑" w:hAnsi="微软雅黑"/>
        </w:rPr>
        <w:t>用况建模（Use</w:t>
      </w:r>
      <w:proofErr w:type="spellEnd"/>
      <w:r w:rsidRPr="000E1D23">
        <w:rPr>
          <w:rFonts w:ascii="微软雅黑" w:eastAsia="微软雅黑" w:hAnsi="微软雅黑"/>
        </w:rPr>
        <w:t xml:space="preserve"> Case Modeling）</w:t>
      </w:r>
    </w:p>
    <w:p w14:paraId="4BA9B11D" w14:textId="092BC4B5" w:rsidR="00F10F40" w:rsidRPr="000E1D23" w:rsidRDefault="00000000">
      <w:pPr>
        <w:pStyle w:val="1"/>
        <w:rPr>
          <w:rFonts w:ascii="微软雅黑" w:eastAsia="微软雅黑" w:hAnsi="微软雅黑"/>
        </w:rPr>
      </w:pPr>
      <w:r w:rsidRPr="000E1D23">
        <w:rPr>
          <w:rFonts w:ascii="微软雅黑" w:eastAsia="微软雅黑" w:hAnsi="微软雅黑"/>
        </w:rPr>
        <w:t>第</w:t>
      </w:r>
      <w:r w:rsidR="00AF35C0">
        <w:rPr>
          <w:rFonts w:ascii="微软雅黑" w:eastAsia="微软雅黑" w:hAnsi="微软雅黑" w:hint="eastAsia"/>
          <w:lang w:eastAsia="zh-CN"/>
        </w:rPr>
        <w:t>6</w:t>
      </w:r>
      <w:r w:rsidRPr="000E1D23">
        <w:rPr>
          <w:rFonts w:ascii="微软雅黑" w:eastAsia="微软雅黑" w:hAnsi="微软雅黑"/>
        </w:rPr>
        <w:t xml:space="preserve">章 </w:t>
      </w:r>
      <w:proofErr w:type="spellStart"/>
      <w:r w:rsidRPr="000E1D23">
        <w:rPr>
          <w:rFonts w:ascii="微软雅黑" w:eastAsia="微软雅黑" w:hAnsi="微软雅黑"/>
        </w:rPr>
        <w:t>需求分析（Requirement</w:t>
      </w:r>
      <w:proofErr w:type="spellEnd"/>
      <w:r w:rsidRPr="000E1D23">
        <w:rPr>
          <w:rFonts w:ascii="微软雅黑" w:eastAsia="微软雅黑" w:hAnsi="微软雅黑"/>
        </w:rPr>
        <w:t xml:space="preserve"> Analysis）</w:t>
      </w:r>
    </w:p>
    <w:p w14:paraId="27DDF55B" w14:textId="3A82B91D" w:rsidR="00F10F40" w:rsidRPr="000E1D23" w:rsidRDefault="00000000">
      <w:pPr>
        <w:pStyle w:val="1"/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t>第</w:t>
      </w:r>
      <w:r w:rsidR="00974120">
        <w:rPr>
          <w:rFonts w:ascii="微软雅黑" w:eastAsia="微软雅黑" w:hAnsi="微软雅黑" w:hint="eastAsia"/>
          <w:lang w:eastAsia="zh-CN"/>
        </w:rPr>
        <w:t>7</w:t>
      </w:r>
      <w:r w:rsidRPr="000E1D23">
        <w:rPr>
          <w:rFonts w:ascii="微软雅黑" w:eastAsia="微软雅黑" w:hAnsi="微软雅黑"/>
          <w:lang w:eastAsia="zh-CN"/>
        </w:rPr>
        <w:t>章 用例与UML模型（UML Modeling）</w:t>
      </w:r>
    </w:p>
    <w:p w14:paraId="091A5E35" w14:textId="77777777" w:rsidR="00F10F40" w:rsidRPr="000E1D23" w:rsidRDefault="00000000">
      <w:pPr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t>系统模型包括：用例图、类图、顺序图、状态图、活动图。每种模型用于不同视角的系统表达。</w:t>
      </w:r>
    </w:p>
    <w:p w14:paraId="064D5E4C" w14:textId="77777777" w:rsidR="00504599" w:rsidRDefault="00000000">
      <w:pPr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t>图8-1 用例图</w:t>
      </w:r>
    </w:p>
    <w:p w14:paraId="4F5CF77E" w14:textId="77777777" w:rsidR="00504599" w:rsidRDefault="00000000">
      <w:pPr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t>图8-2 类图</w:t>
      </w:r>
    </w:p>
    <w:p w14:paraId="43F02275" w14:textId="77777777" w:rsidR="00504599" w:rsidRDefault="00000000">
      <w:pPr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t>图8-3 顺序图</w:t>
      </w:r>
    </w:p>
    <w:p w14:paraId="441002C2" w14:textId="77777777" w:rsidR="00504599" w:rsidRDefault="00000000">
      <w:pPr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t>图8-4 状态图</w:t>
      </w:r>
    </w:p>
    <w:p w14:paraId="40D53CB6" w14:textId="5653205D" w:rsidR="00F10F40" w:rsidRPr="000E1D23" w:rsidRDefault="00000000">
      <w:pPr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t>图8-5 活动图</w:t>
      </w:r>
    </w:p>
    <w:p w14:paraId="4F86DB52" w14:textId="78495C2E" w:rsidR="00F10F40" w:rsidRPr="000E1D23" w:rsidRDefault="00000000">
      <w:pPr>
        <w:pStyle w:val="1"/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t>第</w:t>
      </w:r>
      <w:r w:rsidR="00974120">
        <w:rPr>
          <w:rFonts w:ascii="微软雅黑" w:eastAsia="微软雅黑" w:hAnsi="微软雅黑" w:hint="eastAsia"/>
          <w:lang w:eastAsia="zh-CN"/>
        </w:rPr>
        <w:t>8</w:t>
      </w:r>
      <w:r w:rsidRPr="000E1D23">
        <w:rPr>
          <w:rFonts w:ascii="微软雅黑" w:eastAsia="微软雅黑" w:hAnsi="微软雅黑"/>
          <w:lang w:eastAsia="zh-CN"/>
        </w:rPr>
        <w:t>章 结论与展望</w:t>
      </w:r>
    </w:p>
    <w:p w14:paraId="0398C464" w14:textId="7105B301" w:rsidR="00F10F40" w:rsidRPr="000E1D23" w:rsidRDefault="00F10F40">
      <w:pPr>
        <w:rPr>
          <w:rFonts w:ascii="微软雅黑" w:eastAsia="微软雅黑" w:hAnsi="微软雅黑"/>
          <w:lang w:eastAsia="zh-CN"/>
        </w:rPr>
      </w:pPr>
    </w:p>
    <w:sectPr w:rsidR="00F10F40" w:rsidRPr="000E1D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A2C536" w14:textId="77777777" w:rsidR="00CB33D9" w:rsidRDefault="00CB33D9" w:rsidP="00651FF2">
      <w:pPr>
        <w:spacing w:after="0" w:line="240" w:lineRule="auto"/>
      </w:pPr>
      <w:r>
        <w:separator/>
      </w:r>
    </w:p>
  </w:endnote>
  <w:endnote w:type="continuationSeparator" w:id="0">
    <w:p w14:paraId="52D2614F" w14:textId="77777777" w:rsidR="00CB33D9" w:rsidRDefault="00CB33D9" w:rsidP="00651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BA1211" w14:textId="77777777" w:rsidR="00CB33D9" w:rsidRDefault="00CB33D9" w:rsidP="00651FF2">
      <w:pPr>
        <w:spacing w:after="0" w:line="240" w:lineRule="auto"/>
      </w:pPr>
      <w:r>
        <w:separator/>
      </w:r>
    </w:p>
  </w:footnote>
  <w:footnote w:type="continuationSeparator" w:id="0">
    <w:p w14:paraId="21B2B50C" w14:textId="77777777" w:rsidR="00CB33D9" w:rsidRDefault="00CB33D9" w:rsidP="00651F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2385177">
    <w:abstractNumId w:val="8"/>
  </w:num>
  <w:num w:numId="2" w16cid:durableId="725565382">
    <w:abstractNumId w:val="6"/>
  </w:num>
  <w:num w:numId="3" w16cid:durableId="918639949">
    <w:abstractNumId w:val="5"/>
  </w:num>
  <w:num w:numId="4" w16cid:durableId="1236819007">
    <w:abstractNumId w:val="4"/>
  </w:num>
  <w:num w:numId="5" w16cid:durableId="1693602146">
    <w:abstractNumId w:val="7"/>
  </w:num>
  <w:num w:numId="6" w16cid:durableId="646201817">
    <w:abstractNumId w:val="3"/>
  </w:num>
  <w:num w:numId="7" w16cid:durableId="343869990">
    <w:abstractNumId w:val="2"/>
  </w:num>
  <w:num w:numId="8" w16cid:durableId="1625577191">
    <w:abstractNumId w:val="1"/>
  </w:num>
  <w:num w:numId="9" w16cid:durableId="1091586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1D23"/>
    <w:rsid w:val="0015074B"/>
    <w:rsid w:val="00214A15"/>
    <w:rsid w:val="0029639D"/>
    <w:rsid w:val="00326F90"/>
    <w:rsid w:val="00504599"/>
    <w:rsid w:val="00630DDC"/>
    <w:rsid w:val="00651FF2"/>
    <w:rsid w:val="006553B1"/>
    <w:rsid w:val="00664930"/>
    <w:rsid w:val="006E2EC0"/>
    <w:rsid w:val="008A440D"/>
    <w:rsid w:val="00915E37"/>
    <w:rsid w:val="00974120"/>
    <w:rsid w:val="00AA1D8D"/>
    <w:rsid w:val="00AF35C0"/>
    <w:rsid w:val="00B47730"/>
    <w:rsid w:val="00BB1374"/>
    <w:rsid w:val="00C62B3A"/>
    <w:rsid w:val="00CB0664"/>
    <w:rsid w:val="00CB33D9"/>
    <w:rsid w:val="00CB7491"/>
    <w:rsid w:val="00D909ED"/>
    <w:rsid w:val="00E33126"/>
    <w:rsid w:val="00ED1A68"/>
    <w:rsid w:val="00F10F4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B999A63"/>
  <w14:defaultImageDpi w14:val="300"/>
  <w15:docId w15:val="{8CF689E8-ADB9-4F81-A5D1-8D6AC4E73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228</Words>
  <Characters>312</Characters>
  <Application>Microsoft Office Word</Application>
  <DocSecurity>0</DocSecurity>
  <Lines>22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意 钟</cp:lastModifiedBy>
  <cp:revision>18</cp:revision>
  <dcterms:created xsi:type="dcterms:W3CDTF">2013-12-23T23:15:00Z</dcterms:created>
  <dcterms:modified xsi:type="dcterms:W3CDTF">2025-10-20T15:00:00Z</dcterms:modified>
  <cp:category/>
</cp:coreProperties>
</file>